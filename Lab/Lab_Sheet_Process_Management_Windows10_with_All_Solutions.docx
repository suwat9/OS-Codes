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24" w:rsidRPr="009264BA" w:rsidRDefault="001672F1">
      <w:pPr>
        <w:pStyle w:val="Title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Lab Sheet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 xml:space="preserve">Process Management in Windows 10 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/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++)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1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Title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Study of Process Management in Windows 10 using C</w:t>
      </w:r>
      <w:r w:rsidRPr="009264BA">
        <w:rPr>
          <w:rFonts w:ascii="Times New Roman" w:hAnsi="Times New Roman" w:cs="Times New Roman"/>
          <w:cs/>
          <w:lang w:bidi="th-TH"/>
        </w:rPr>
        <w:t>/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++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2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Objectives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To understand the concept of processes in Windows operating system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 xml:space="preserve">To learn how to create and manage processes using </w:t>
      </w:r>
      <w:r w:rsidRPr="009264BA">
        <w:rPr>
          <w:rFonts w:ascii="Times New Roman" w:hAnsi="Times New Roman" w:cs="Times New Roman"/>
        </w:rPr>
        <w:t>Win32 API in C</w:t>
      </w:r>
      <w:r w:rsidRPr="009264BA">
        <w:rPr>
          <w:rFonts w:ascii="Times New Roman" w:hAnsi="Times New Roman" w:cs="Times New Roman"/>
          <w:cs/>
          <w:lang w:bidi="th-TH"/>
        </w:rPr>
        <w:t>/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++.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 xml:space="preserve">To observe process attributes such as Process ID 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 xml:space="preserve">, Parent Process ID 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PPID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, and execution behavior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To practice writing programs that launch and synchronize processes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3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Prerequisites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Basic knowledge of C</w:t>
      </w:r>
      <w:r w:rsidRPr="009264BA">
        <w:rPr>
          <w:rFonts w:ascii="Times New Roman" w:hAnsi="Times New Roman" w:cs="Times New Roman"/>
          <w:cs/>
          <w:lang w:bidi="th-TH"/>
        </w:rPr>
        <w:t>/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 xml:space="preserve">++ </w:t>
      </w:r>
      <w:r w:rsidRPr="009264BA">
        <w:rPr>
          <w:rFonts w:ascii="Times New Roman" w:hAnsi="Times New Roman" w:cs="Times New Roman"/>
        </w:rPr>
        <w:t>programming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>-</w:t>
      </w:r>
      <w:r w:rsidRPr="009264BA">
        <w:rPr>
          <w:rFonts w:ascii="Times New Roman" w:hAnsi="Times New Roman" w:cs="Times New Roman"/>
        </w:rPr>
        <w:t xml:space="preserve"> Familiarity with Windows Operating System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Installed IDE</w:t>
      </w:r>
      <w:r w:rsidRPr="009264BA">
        <w:rPr>
          <w:rFonts w:ascii="Times New Roman" w:hAnsi="Times New Roman" w:cs="Times New Roman"/>
          <w:cs/>
          <w:lang w:bidi="th-TH"/>
        </w:rPr>
        <w:t>/</w:t>
      </w:r>
      <w:r w:rsidRPr="009264BA">
        <w:rPr>
          <w:rFonts w:ascii="Times New Roman" w:hAnsi="Times New Roman" w:cs="Times New Roman"/>
        </w:rPr>
        <w:t xml:space="preserve">compiler supporting Win32 API 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e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g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, Visual Studio, Code</w:t>
      </w:r>
      <w:r w:rsidRPr="009264BA">
        <w:rPr>
          <w:rFonts w:ascii="Times New Roman" w:hAnsi="Times New Roman" w:cs="Times New Roman"/>
          <w:cs/>
          <w:lang w:bidi="th-TH"/>
        </w:rPr>
        <w:t>::</w:t>
      </w:r>
      <w:r w:rsidRPr="009264BA">
        <w:rPr>
          <w:rFonts w:ascii="Times New Roman" w:hAnsi="Times New Roman" w:cs="Times New Roman"/>
        </w:rPr>
        <w:t>Blocks with MinGW</w:t>
      </w:r>
      <w:r w:rsidRPr="009264BA">
        <w:rPr>
          <w:rFonts w:ascii="Times New Roman" w:hAnsi="Times New Roman" w:cs="Times New Roman"/>
          <w:cs/>
          <w:lang w:bidi="th-TH"/>
        </w:rPr>
        <w:t>).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4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Theory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Process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An executing instance of a program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Windows API Functions for process management</w:t>
      </w:r>
      <w:r w:rsidRPr="009264BA">
        <w:rPr>
          <w:rFonts w:ascii="Times New Roman" w:hAnsi="Times New Roman" w:cs="Times New Roman"/>
          <w:cs/>
          <w:lang w:bidi="th-TH"/>
        </w:rPr>
        <w:t>: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• </w:t>
      </w:r>
      <w:r w:rsidRPr="009264BA">
        <w:rPr>
          <w:rFonts w:ascii="Times New Roman" w:hAnsi="Times New Roman" w:cs="Times New Roman"/>
        </w:rPr>
        <w:t>CreatePr</w:t>
      </w:r>
      <w:r w:rsidRPr="009264BA">
        <w:rPr>
          <w:rFonts w:ascii="Times New Roman" w:hAnsi="Times New Roman" w:cs="Times New Roman"/>
        </w:rPr>
        <w:t>ocess</w:t>
      </w:r>
      <w:r w:rsidRPr="009264BA">
        <w:rPr>
          <w:rFonts w:ascii="Times New Roman" w:hAnsi="Times New Roman" w:cs="Times New Roman"/>
          <w:cs/>
          <w:lang w:bidi="th-TH"/>
        </w:rPr>
        <w:t xml:space="preserve">() → </w:t>
      </w:r>
      <w:r w:rsidRPr="009264BA">
        <w:rPr>
          <w:rFonts w:ascii="Times New Roman" w:hAnsi="Times New Roman" w:cs="Times New Roman"/>
        </w:rPr>
        <w:t>creates a new process and its primary thread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• </w:t>
      </w:r>
      <w:r w:rsidRPr="009264BA">
        <w:rPr>
          <w:rFonts w:ascii="Times New Roman" w:hAnsi="Times New Roman" w:cs="Times New Roman"/>
        </w:rPr>
        <w:t>GetCurrentProcessId</w:t>
      </w:r>
      <w:r w:rsidRPr="009264BA">
        <w:rPr>
          <w:rFonts w:ascii="Times New Roman" w:hAnsi="Times New Roman" w:cs="Times New Roman"/>
          <w:cs/>
          <w:lang w:bidi="th-TH"/>
        </w:rPr>
        <w:t xml:space="preserve">() → </w:t>
      </w:r>
      <w:r w:rsidRPr="009264BA">
        <w:rPr>
          <w:rFonts w:ascii="Times New Roman" w:hAnsi="Times New Roman" w:cs="Times New Roman"/>
        </w:rPr>
        <w:t>retrieves the current process ID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• </w:t>
      </w:r>
      <w:r w:rsidRPr="009264BA">
        <w:rPr>
          <w:rFonts w:ascii="Times New Roman" w:hAnsi="Times New Roman" w:cs="Times New Roman"/>
        </w:rPr>
        <w:t>GetCurrentThreadId</w:t>
      </w:r>
      <w:r w:rsidRPr="009264BA">
        <w:rPr>
          <w:rFonts w:ascii="Times New Roman" w:hAnsi="Times New Roman" w:cs="Times New Roman"/>
          <w:cs/>
          <w:lang w:bidi="th-TH"/>
        </w:rPr>
        <w:t xml:space="preserve">() → </w:t>
      </w:r>
      <w:r w:rsidRPr="009264BA">
        <w:rPr>
          <w:rFonts w:ascii="Times New Roman" w:hAnsi="Times New Roman" w:cs="Times New Roman"/>
        </w:rPr>
        <w:t>retrieves the current thread ID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• </w:t>
      </w:r>
      <w:r w:rsidRPr="009264BA">
        <w:rPr>
          <w:rFonts w:ascii="Times New Roman" w:hAnsi="Times New Roman" w:cs="Times New Roman"/>
        </w:rPr>
        <w:t>WaitForSingleObject</w:t>
      </w:r>
      <w:r w:rsidRPr="009264BA">
        <w:rPr>
          <w:rFonts w:ascii="Times New Roman" w:hAnsi="Times New Roman" w:cs="Times New Roman"/>
          <w:cs/>
          <w:lang w:bidi="th-TH"/>
        </w:rPr>
        <w:t xml:space="preserve">() → </w:t>
      </w:r>
      <w:r w:rsidRPr="009264BA">
        <w:rPr>
          <w:rFonts w:ascii="Times New Roman" w:hAnsi="Times New Roman" w:cs="Times New Roman"/>
        </w:rPr>
        <w:t>waits for a process to finish execution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• </w:t>
      </w:r>
      <w:r w:rsidRPr="009264BA">
        <w:rPr>
          <w:rFonts w:ascii="Times New Roman" w:hAnsi="Times New Roman" w:cs="Times New Roman"/>
        </w:rPr>
        <w:t>T</w:t>
      </w:r>
      <w:r w:rsidRPr="009264BA">
        <w:rPr>
          <w:rFonts w:ascii="Times New Roman" w:hAnsi="Times New Roman" w:cs="Times New Roman"/>
        </w:rPr>
        <w:t>erminateProcess</w:t>
      </w:r>
      <w:r w:rsidRPr="009264BA">
        <w:rPr>
          <w:rFonts w:ascii="Times New Roman" w:hAnsi="Times New Roman" w:cs="Times New Roman"/>
          <w:cs/>
          <w:lang w:bidi="th-TH"/>
        </w:rPr>
        <w:t xml:space="preserve">() → </w:t>
      </w:r>
      <w:r w:rsidRPr="009264BA">
        <w:rPr>
          <w:rFonts w:ascii="Times New Roman" w:hAnsi="Times New Roman" w:cs="Times New Roman"/>
        </w:rPr>
        <w:t>terminates a process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Each process has attributes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Process ID, Handle, Exit Code, Priority, Security Attributes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lastRenderedPageBreak/>
        <w:t>5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Lab Tasks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Task 1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Display Current Process Information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- </w:t>
      </w:r>
      <w:r w:rsidRPr="009264BA">
        <w:rPr>
          <w:rFonts w:ascii="Times New Roman" w:hAnsi="Times New Roman" w:cs="Times New Roman"/>
        </w:rPr>
        <w:t>Write a C program to print the Process ID and Thread ID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T</w:t>
      </w:r>
      <w:r w:rsidRPr="009264BA">
        <w:rPr>
          <w:rFonts w:ascii="Times New Roman" w:hAnsi="Times New Roman" w:cs="Times New Roman"/>
        </w:rPr>
        <w:t>ask 2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Create a New Process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- </w:t>
      </w:r>
      <w:r w:rsidRPr="009264BA">
        <w:rPr>
          <w:rFonts w:ascii="Times New Roman" w:hAnsi="Times New Roman" w:cs="Times New Roman"/>
        </w:rPr>
        <w:t>Write a C</w:t>
      </w:r>
      <w:r w:rsidRPr="009264BA">
        <w:rPr>
          <w:rFonts w:ascii="Times New Roman" w:hAnsi="Times New Roman" w:cs="Times New Roman"/>
          <w:cs/>
          <w:lang w:bidi="th-TH"/>
        </w:rPr>
        <w:t>/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 xml:space="preserve">++ </w:t>
      </w:r>
      <w:r w:rsidRPr="009264BA">
        <w:rPr>
          <w:rFonts w:ascii="Times New Roman" w:hAnsi="Times New Roman" w:cs="Times New Roman"/>
        </w:rPr>
        <w:t>program using CreateProcess</w:t>
      </w:r>
      <w:r w:rsidRPr="009264BA">
        <w:rPr>
          <w:rFonts w:ascii="Times New Roman" w:hAnsi="Times New Roman" w:cs="Times New Roman"/>
          <w:cs/>
          <w:lang w:bidi="th-TH"/>
        </w:rPr>
        <w:t xml:space="preserve">() </w:t>
      </w:r>
      <w:r w:rsidRPr="009264BA">
        <w:rPr>
          <w:rFonts w:ascii="Times New Roman" w:hAnsi="Times New Roman" w:cs="Times New Roman"/>
        </w:rPr>
        <w:t xml:space="preserve">to launch an application 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e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g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, Notepad</w:t>
      </w:r>
      <w:r w:rsidRPr="009264BA">
        <w:rPr>
          <w:rFonts w:ascii="Times New Roman" w:hAnsi="Times New Roman" w:cs="Times New Roman"/>
          <w:cs/>
          <w:lang w:bidi="th-TH"/>
        </w:rPr>
        <w:t>).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- </w:t>
      </w:r>
      <w:r w:rsidRPr="009264BA">
        <w:rPr>
          <w:rFonts w:ascii="Times New Roman" w:hAnsi="Times New Roman" w:cs="Times New Roman"/>
        </w:rPr>
        <w:t>Print the Parent Process ID and the Child Process ID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Task 3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Process Synchronization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- </w:t>
      </w:r>
      <w:r w:rsidRPr="009264BA">
        <w:rPr>
          <w:rFonts w:ascii="Times New Roman" w:hAnsi="Times New Roman" w:cs="Times New Roman"/>
        </w:rPr>
        <w:t>Extend Task 2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The parent process should wait until the child process terminates before continuing execution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Task 4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Multiple Processes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- </w:t>
      </w:r>
      <w:r w:rsidRPr="009264BA">
        <w:rPr>
          <w:rFonts w:ascii="Times New Roman" w:hAnsi="Times New Roman" w:cs="Times New Roman"/>
        </w:rPr>
        <w:t>Modify the program to create two child processes concurrently and display their process IDs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6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Solutions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Se</w:t>
      </w:r>
      <w:r w:rsidRPr="009264BA">
        <w:rPr>
          <w:rFonts w:ascii="Times New Roman" w:hAnsi="Times New Roman" w:cs="Times New Roman"/>
        </w:rPr>
        <w:t>e the example programs provided below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Solution for Task 2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Create Notepad Process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#include &lt;windows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  <w:bookmarkStart w:id="0" w:name="_GoBack"/>
      <w:bookmarkEnd w:id="0"/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#include &lt;stdio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int main</w:t>
      </w:r>
      <w:r w:rsidRPr="009264BA">
        <w:rPr>
          <w:rFonts w:ascii="Times New Roman" w:hAnsi="Times New Roman" w:cs="Times New Roman"/>
          <w:cs/>
          <w:lang w:bidi="th-TH"/>
        </w:rPr>
        <w:t xml:space="preserve">() </w:t>
      </w:r>
      <w:r w:rsidRPr="009264BA">
        <w:rPr>
          <w:rFonts w:ascii="Times New Roman" w:hAnsi="Times New Roman" w:cs="Times New Roman"/>
        </w:rPr>
        <w:t>{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STARTUPINFO si;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PROCESS_INFORMATION pi;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ZeroMemory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&amp;si,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si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 xml:space="preserve">cb </w:t>
      </w:r>
      <w:r w:rsidRPr="009264BA">
        <w:rPr>
          <w:rFonts w:ascii="Times New Roman" w:hAnsi="Times New Roman" w:cs="Times New Roman"/>
          <w:cs/>
          <w:lang w:bidi="th-TH"/>
        </w:rPr>
        <w:t xml:space="preserve">= </w:t>
      </w:r>
      <w:r w:rsidRPr="009264BA">
        <w:rPr>
          <w:rFonts w:ascii="Times New Roman" w:hAnsi="Times New Roman" w:cs="Times New Roman"/>
        </w:rPr>
        <w:t>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lastRenderedPageBreak/>
        <w:t xml:space="preserve">    ZeroMemor</w:t>
      </w:r>
      <w:r w:rsidRPr="009264BA">
        <w:rPr>
          <w:rFonts w:ascii="Times New Roman" w:hAnsi="Times New Roman" w:cs="Times New Roman"/>
        </w:rPr>
        <w:t>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&amp;pi,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Parent Process ID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GetCurrentProcessId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if </w:t>
      </w:r>
      <w:r w:rsidRPr="009264BA">
        <w:rPr>
          <w:rFonts w:ascii="Times New Roman" w:hAnsi="Times New Roman" w:cs="Times New Roman"/>
          <w:cs/>
          <w:lang w:bidi="th-TH"/>
        </w:rPr>
        <w:t>(!</w:t>
      </w:r>
      <w:r w:rsidRPr="009264BA">
        <w:rPr>
          <w:rFonts w:ascii="Times New Roman" w:hAnsi="Times New Roman" w:cs="Times New Roman"/>
        </w:rPr>
        <w:t>CreateProcess</w:t>
      </w:r>
      <w:r w:rsidRPr="009264BA">
        <w:rPr>
          <w:rFonts w:ascii="Times New Roman" w:hAnsi="Times New Roman" w:cs="Times New Roman"/>
          <w:cs/>
          <w:lang w:bidi="th-TH"/>
        </w:rPr>
        <w:t>(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     "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:</w:t>
      </w:r>
      <w:r w:rsidRPr="009264BA">
        <w:rPr>
          <w:rFonts w:ascii="Times New Roman" w:hAnsi="Times New Roman" w:cs="Times New Roman"/>
        </w:rPr>
        <w:t>\\Windows\\System32\\notepad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exe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NULL,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NULL,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NULL,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FALSE,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0,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NULL,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NULL,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&amp;si,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&amp;pi</w:t>
      </w:r>
      <w:r w:rsidRPr="009264BA">
        <w:rPr>
          <w:rFonts w:ascii="Times New Roman" w:hAnsi="Times New Roman" w:cs="Times New Roman"/>
          <w:cs/>
          <w:lang w:bidi="th-TH"/>
        </w:rPr>
        <w:t>)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    ) </w:t>
      </w:r>
      <w:r w:rsidRPr="009264BA">
        <w:rPr>
          <w:rFonts w:ascii="Times New Roman" w:hAnsi="Times New Roman" w:cs="Times New Roman"/>
        </w:rPr>
        <w:t>{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 xml:space="preserve">CreateProcess failed </w:t>
      </w:r>
      <w:r w:rsidRPr="009264BA">
        <w:rPr>
          <w:rFonts w:ascii="Times New Roman" w:hAnsi="Times New Roman" w:cs="Times New Roman"/>
          <w:cs/>
          <w:lang w:bidi="th-TH"/>
        </w:rPr>
        <w:t>(%</w:t>
      </w:r>
      <w:r w:rsidRPr="009264BA">
        <w:rPr>
          <w:rFonts w:ascii="Times New Roman" w:hAnsi="Times New Roman" w:cs="Times New Roman"/>
        </w:rPr>
        <w:t>d</w:t>
      </w:r>
      <w:r w:rsidRPr="009264BA">
        <w:rPr>
          <w:rFonts w:ascii="Times New Roman" w:hAnsi="Times New Roman" w:cs="Times New Roman"/>
          <w:cs/>
          <w:lang w:bidi="th-TH"/>
        </w:rPr>
        <w:t>).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GetLastError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    return 1;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}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Child Process ID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dwProcessId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WaitForSingleObject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hProcess, INFINITE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Child process fin</w:t>
      </w:r>
      <w:r w:rsidRPr="009264BA">
        <w:rPr>
          <w:rFonts w:ascii="Times New Roman" w:hAnsi="Times New Roman" w:cs="Times New Roman"/>
        </w:rPr>
        <w:t>ished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47524">
      <w:pPr>
        <w:rPr>
          <w:rFonts w:ascii="Times New Roman" w:hAnsi="Times New Roman" w:cs="Times New Roman"/>
        </w:rPr>
      </w:pP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lastRenderedPageBreak/>
        <w:t xml:space="preserve">    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hThread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    return 0;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}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7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Expected Output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Parent Process ID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5678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Child Process ID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1234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Child process finished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8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Lab Questions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1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What is a process? How is it different from a progr</w:t>
      </w:r>
      <w:r w:rsidRPr="009264BA">
        <w:rPr>
          <w:rFonts w:ascii="Times New Roman" w:hAnsi="Times New Roman" w:cs="Times New Roman"/>
        </w:rPr>
        <w:t>am?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2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Which Windows API is used to create a process?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3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How can we make the parent wait for the child process?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4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What happens if you don</w:t>
      </w:r>
      <w:r w:rsidRPr="009264BA">
        <w:rPr>
          <w:rFonts w:ascii="Times New Roman" w:hAnsi="Times New Roman" w:cs="Times New Roman"/>
          <w:cs/>
          <w:lang w:bidi="th-TH"/>
        </w:rPr>
        <w:t>’</w:t>
      </w:r>
      <w:r w:rsidRPr="009264BA">
        <w:rPr>
          <w:rFonts w:ascii="Times New Roman" w:hAnsi="Times New Roman" w:cs="Times New Roman"/>
        </w:rPr>
        <w:t>t call WaitForSingleObject</w:t>
      </w:r>
      <w:r w:rsidRPr="009264BA">
        <w:rPr>
          <w:rFonts w:ascii="Times New Roman" w:hAnsi="Times New Roman" w:cs="Times New Roman"/>
          <w:cs/>
          <w:lang w:bidi="th-TH"/>
        </w:rPr>
        <w:t xml:space="preserve">() </w:t>
      </w:r>
      <w:r w:rsidRPr="009264BA">
        <w:rPr>
          <w:rFonts w:ascii="Times New Roman" w:hAnsi="Times New Roman" w:cs="Times New Roman"/>
        </w:rPr>
        <w:t>after CreateProcess</w:t>
      </w:r>
      <w:r w:rsidRPr="009264BA">
        <w:rPr>
          <w:rFonts w:ascii="Times New Roman" w:hAnsi="Times New Roman" w:cs="Times New Roman"/>
          <w:cs/>
          <w:lang w:bidi="th-TH"/>
        </w:rPr>
        <w:t>()</w:t>
      </w:r>
      <w:r w:rsidRPr="009264BA">
        <w:rPr>
          <w:rFonts w:ascii="Times New Roman" w:hAnsi="Times New Roman" w:cs="Times New Roman"/>
        </w:rPr>
        <w:t>?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5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>How do process IDs help in process management?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9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 xml:space="preserve">Result </w:t>
      </w:r>
      <w:r w:rsidRPr="009264BA">
        <w:rPr>
          <w:rFonts w:ascii="Times New Roman" w:hAnsi="Times New Roman" w:cs="Times New Roman"/>
          <w:cs/>
          <w:lang w:bidi="th-TH"/>
        </w:rPr>
        <w:t xml:space="preserve">/ </w:t>
      </w:r>
      <w:r w:rsidRPr="009264BA">
        <w:rPr>
          <w:rFonts w:ascii="Times New Roman" w:hAnsi="Times New Roman" w:cs="Times New Roman"/>
        </w:rPr>
        <w:t>Con</w:t>
      </w:r>
      <w:r w:rsidRPr="009264BA">
        <w:rPr>
          <w:rFonts w:ascii="Times New Roman" w:hAnsi="Times New Roman" w:cs="Times New Roman"/>
        </w:rPr>
        <w:t>clusion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Students should be able to write programs that demonstrate process creation, execution, and termination in Windows 10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The mechanism of parent</w:t>
      </w:r>
      <w:r w:rsidRPr="009264BA">
        <w:rPr>
          <w:rFonts w:ascii="Times New Roman" w:hAnsi="Times New Roman" w:cs="Times New Roman"/>
          <w:cs/>
          <w:lang w:bidi="th-TH"/>
        </w:rPr>
        <w:t>-</w:t>
      </w:r>
      <w:r w:rsidRPr="009264BA">
        <w:rPr>
          <w:rFonts w:ascii="Times New Roman" w:hAnsi="Times New Roman" w:cs="Times New Roman"/>
        </w:rPr>
        <w:t>child relationship in process management should be clearly understood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Solution for Task 1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 xml:space="preserve">Display </w:t>
      </w:r>
      <w:r w:rsidRPr="009264BA">
        <w:rPr>
          <w:rFonts w:ascii="Times New Roman" w:hAnsi="Times New Roman" w:cs="Times New Roman"/>
        </w:rPr>
        <w:t>Current Process Information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#include &lt;windows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  <w:r w:rsidRPr="009264BA">
        <w:rPr>
          <w:rFonts w:ascii="Times New Roman" w:hAnsi="Times New Roman" w:cs="Times New Roman"/>
        </w:rPr>
        <w:br/>
        <w:t>#include &lt;stdio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  <w:t>int main</w:t>
      </w:r>
      <w:r w:rsidRPr="009264BA">
        <w:rPr>
          <w:rFonts w:ascii="Times New Roman" w:hAnsi="Times New Roman" w:cs="Times New Roman"/>
          <w:cs/>
          <w:lang w:bidi="th-TH"/>
        </w:rPr>
        <w:t xml:space="preserve">() </w:t>
      </w:r>
      <w:r w:rsidRPr="009264BA">
        <w:rPr>
          <w:rFonts w:ascii="Times New Roman" w:hAnsi="Times New Roman" w:cs="Times New Roman"/>
        </w:rPr>
        <w:t>{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Current Process ID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GetCurrentProcessId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 xml:space="preserve">Current Thread ID 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GetCurrentThreadId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return 0;</w:t>
      </w:r>
      <w:r w:rsidRPr="009264BA">
        <w:rPr>
          <w:rFonts w:ascii="Times New Roman" w:hAnsi="Times New Roman" w:cs="Times New Roman"/>
        </w:rPr>
        <w:br/>
        <w:t>}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lastRenderedPageBreak/>
        <w:t>Solution for Task 3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Process Sy</w:t>
      </w:r>
      <w:r w:rsidRPr="009264BA">
        <w:rPr>
          <w:rFonts w:ascii="Times New Roman" w:hAnsi="Times New Roman" w:cs="Times New Roman"/>
        </w:rPr>
        <w:t>nchronization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#include &lt;windows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  <w:r w:rsidRPr="009264BA">
        <w:rPr>
          <w:rFonts w:ascii="Times New Roman" w:hAnsi="Times New Roman" w:cs="Times New Roman"/>
        </w:rPr>
        <w:br/>
        <w:t>#include &lt;stdio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  <w:t>int main</w:t>
      </w:r>
      <w:r w:rsidRPr="009264BA">
        <w:rPr>
          <w:rFonts w:ascii="Times New Roman" w:hAnsi="Times New Roman" w:cs="Times New Roman"/>
          <w:cs/>
          <w:lang w:bidi="th-TH"/>
        </w:rPr>
        <w:t xml:space="preserve">() </w:t>
      </w:r>
      <w:r w:rsidRPr="009264BA">
        <w:rPr>
          <w:rFonts w:ascii="Times New Roman" w:hAnsi="Times New Roman" w:cs="Times New Roman"/>
        </w:rPr>
        <w:t>{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STARTUPINFO si;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PROCESS_INFORMATION pi;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ZeroMemory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&amp;si,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si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 xml:space="preserve">cb </w:t>
      </w:r>
      <w:r w:rsidRPr="009264BA">
        <w:rPr>
          <w:rFonts w:ascii="Times New Roman" w:hAnsi="Times New Roman" w:cs="Times New Roman"/>
          <w:cs/>
          <w:lang w:bidi="th-TH"/>
        </w:rPr>
        <w:t xml:space="preserve">= </w:t>
      </w:r>
      <w:r w:rsidRPr="009264BA">
        <w:rPr>
          <w:rFonts w:ascii="Times New Roman" w:hAnsi="Times New Roman" w:cs="Times New Roman"/>
        </w:rPr>
        <w:t>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ZeroMemory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&amp;pi,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Parent Process ID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GetCurren</w:t>
      </w:r>
      <w:r w:rsidRPr="009264BA">
        <w:rPr>
          <w:rFonts w:ascii="Times New Roman" w:hAnsi="Times New Roman" w:cs="Times New Roman"/>
        </w:rPr>
        <w:t>tProcessId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 xml:space="preserve">if </w:t>
      </w:r>
      <w:r w:rsidRPr="009264BA">
        <w:rPr>
          <w:rFonts w:ascii="Times New Roman" w:hAnsi="Times New Roman" w:cs="Times New Roman"/>
          <w:cs/>
          <w:lang w:bidi="th-TH"/>
        </w:rPr>
        <w:t>(!</w:t>
      </w:r>
      <w:r w:rsidRPr="009264BA">
        <w:rPr>
          <w:rFonts w:ascii="Times New Roman" w:hAnsi="Times New Roman" w:cs="Times New Roman"/>
        </w:rPr>
        <w:t>CreateProcess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:</w:t>
      </w:r>
      <w:r w:rsidRPr="009264BA">
        <w:rPr>
          <w:rFonts w:ascii="Times New Roman" w:hAnsi="Times New Roman" w:cs="Times New Roman"/>
        </w:rPr>
        <w:t>\\Windows\\System32\\notepad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exe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    </w:t>
      </w:r>
      <w:r w:rsidRPr="009264BA">
        <w:rPr>
          <w:rFonts w:ascii="Times New Roman" w:hAnsi="Times New Roman" w:cs="Times New Roman"/>
        </w:rPr>
        <w:t>NULL, NULL, NULL, FALSE, 0, NULL, NULL, &amp;si, &amp;pi</w:t>
      </w:r>
      <w:r w:rsidRPr="009264BA">
        <w:rPr>
          <w:rFonts w:ascii="Times New Roman" w:hAnsi="Times New Roman" w:cs="Times New Roman"/>
          <w:cs/>
          <w:lang w:bidi="th-TH"/>
        </w:rPr>
        <w:t xml:space="preserve">)) </w:t>
      </w:r>
      <w:r w:rsidRPr="009264BA">
        <w:rPr>
          <w:rFonts w:ascii="Times New Roman" w:hAnsi="Times New Roman" w:cs="Times New Roman"/>
        </w:rPr>
        <w:t>{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 xml:space="preserve">CreateProcess failed </w:t>
      </w:r>
      <w:r w:rsidRPr="009264BA">
        <w:rPr>
          <w:rFonts w:ascii="Times New Roman" w:hAnsi="Times New Roman" w:cs="Times New Roman"/>
          <w:cs/>
          <w:lang w:bidi="th-TH"/>
        </w:rPr>
        <w:t>(%</w:t>
      </w:r>
      <w:r w:rsidRPr="009264BA">
        <w:rPr>
          <w:rFonts w:ascii="Times New Roman" w:hAnsi="Times New Roman" w:cs="Times New Roman"/>
        </w:rPr>
        <w:t>d</w:t>
      </w:r>
      <w:r w:rsidRPr="009264BA">
        <w:rPr>
          <w:rFonts w:ascii="Times New Roman" w:hAnsi="Times New Roman" w:cs="Times New Roman"/>
          <w:cs/>
          <w:lang w:bidi="th-TH"/>
        </w:rPr>
        <w:t>).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GetLastError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    </w:t>
      </w:r>
      <w:r w:rsidRPr="009264BA">
        <w:rPr>
          <w:rFonts w:ascii="Times New Roman" w:hAnsi="Times New Roman" w:cs="Times New Roman"/>
        </w:rPr>
        <w:t>return 1;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}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Child Process ID</w:t>
      </w:r>
      <w:r w:rsidRPr="009264BA">
        <w:rPr>
          <w:rFonts w:ascii="Times New Roman" w:hAnsi="Times New Roman" w:cs="Times New Roman"/>
          <w:cs/>
          <w:lang w:bidi="th-TH"/>
        </w:rPr>
        <w:t>:</w:t>
      </w:r>
      <w:r w:rsidRPr="009264BA">
        <w:rPr>
          <w:rFonts w:ascii="Times New Roman" w:hAnsi="Times New Roman" w:cs="Times New Roman"/>
          <w:cs/>
          <w:lang w:bidi="th-TH"/>
        </w:rPr>
        <w:t xml:space="preserve">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dwProcessId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Waiting for child process to finish</w:t>
      </w:r>
      <w:r w:rsidRPr="009264BA">
        <w:rPr>
          <w:rFonts w:ascii="Times New Roman" w:hAnsi="Times New Roman" w:cs="Times New Roman"/>
          <w:cs/>
          <w:lang w:bidi="th-TH"/>
        </w:rPr>
        <w:t>...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WaitForSingleObject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hProcess, INFINITE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Child process finished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hThread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return 0;</w:t>
      </w:r>
      <w:r w:rsidRPr="009264BA">
        <w:rPr>
          <w:rFonts w:ascii="Times New Roman" w:hAnsi="Times New Roman" w:cs="Times New Roman"/>
        </w:rPr>
        <w:br/>
        <w:t>}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 xml:space="preserve">Solution </w:t>
      </w:r>
      <w:r w:rsidRPr="009264BA">
        <w:rPr>
          <w:rFonts w:ascii="Times New Roman" w:hAnsi="Times New Roman" w:cs="Times New Roman"/>
        </w:rPr>
        <w:t>for Task 4</w:t>
      </w:r>
      <w:r w:rsidRPr="009264BA">
        <w:rPr>
          <w:rFonts w:ascii="Times New Roman" w:hAnsi="Times New Roman" w:cs="Times New Roman"/>
          <w:cs/>
          <w:lang w:bidi="th-TH"/>
        </w:rPr>
        <w:t xml:space="preserve">: </w:t>
      </w:r>
      <w:r w:rsidRPr="009264BA">
        <w:rPr>
          <w:rFonts w:ascii="Times New Roman" w:hAnsi="Times New Roman" w:cs="Times New Roman"/>
        </w:rPr>
        <w:t>Multiple Processes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#include &lt;windows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  <w:r w:rsidRPr="009264BA">
        <w:rPr>
          <w:rFonts w:ascii="Times New Roman" w:hAnsi="Times New Roman" w:cs="Times New Roman"/>
        </w:rPr>
        <w:br/>
        <w:t>#include &lt;stdio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h&gt;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  <w:t>int main</w:t>
      </w:r>
      <w:r w:rsidRPr="009264BA">
        <w:rPr>
          <w:rFonts w:ascii="Times New Roman" w:hAnsi="Times New Roman" w:cs="Times New Roman"/>
          <w:cs/>
          <w:lang w:bidi="th-TH"/>
        </w:rPr>
        <w:t xml:space="preserve">() </w:t>
      </w:r>
      <w:r w:rsidRPr="009264BA">
        <w:rPr>
          <w:rFonts w:ascii="Times New Roman" w:hAnsi="Times New Roman" w:cs="Times New Roman"/>
        </w:rPr>
        <w:t>{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STARTUPINFO si1, si2;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PROCESS_INFORMATION pi1, pi2;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ZeroMemory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&amp;si1,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si1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si1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 xml:space="preserve">cb </w:t>
      </w:r>
      <w:r w:rsidRPr="009264BA">
        <w:rPr>
          <w:rFonts w:ascii="Times New Roman" w:hAnsi="Times New Roman" w:cs="Times New Roman"/>
          <w:cs/>
          <w:lang w:bidi="th-TH"/>
        </w:rPr>
        <w:t xml:space="preserve">= </w:t>
      </w:r>
      <w:r w:rsidRPr="009264BA">
        <w:rPr>
          <w:rFonts w:ascii="Times New Roman" w:hAnsi="Times New Roman" w:cs="Times New Roman"/>
        </w:rPr>
        <w:t>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si1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ZeroMemory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&amp;pi1,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pi1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ZeroMemor</w:t>
      </w:r>
      <w:r w:rsidRPr="009264BA">
        <w:rPr>
          <w:rFonts w:ascii="Times New Roman" w:hAnsi="Times New Roman" w:cs="Times New Roman"/>
        </w:rPr>
        <w:t>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&amp;si2,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si2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lastRenderedPageBreak/>
        <w:t xml:space="preserve">    </w:t>
      </w:r>
      <w:r w:rsidRPr="009264BA">
        <w:rPr>
          <w:rFonts w:ascii="Times New Roman" w:hAnsi="Times New Roman" w:cs="Times New Roman"/>
        </w:rPr>
        <w:t>si2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 xml:space="preserve">cb </w:t>
      </w:r>
      <w:r w:rsidRPr="009264BA">
        <w:rPr>
          <w:rFonts w:ascii="Times New Roman" w:hAnsi="Times New Roman" w:cs="Times New Roman"/>
          <w:cs/>
          <w:lang w:bidi="th-TH"/>
        </w:rPr>
        <w:t xml:space="preserve">= </w:t>
      </w:r>
      <w:r w:rsidRPr="009264BA">
        <w:rPr>
          <w:rFonts w:ascii="Times New Roman" w:hAnsi="Times New Roman" w:cs="Times New Roman"/>
        </w:rPr>
        <w:t>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si2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ZeroMemory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&amp;pi2, sizeof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pi2</w:t>
      </w:r>
      <w:r w:rsidRPr="009264BA">
        <w:rPr>
          <w:rFonts w:ascii="Times New Roman" w:hAnsi="Times New Roman" w:cs="Times New Roman"/>
          <w:cs/>
          <w:lang w:bidi="th-TH"/>
        </w:rPr>
        <w:t>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Parent Process ID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GetCurrentProcessId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 xml:space="preserve">if </w:t>
      </w:r>
      <w:r w:rsidRPr="009264BA">
        <w:rPr>
          <w:rFonts w:ascii="Times New Roman" w:hAnsi="Times New Roman" w:cs="Times New Roman"/>
          <w:cs/>
          <w:lang w:bidi="th-TH"/>
        </w:rPr>
        <w:t>(!</w:t>
      </w:r>
      <w:r w:rsidRPr="009264BA">
        <w:rPr>
          <w:rFonts w:ascii="Times New Roman" w:hAnsi="Times New Roman" w:cs="Times New Roman"/>
        </w:rPr>
        <w:t>CreateProcess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:</w:t>
      </w:r>
      <w:r w:rsidRPr="009264BA">
        <w:rPr>
          <w:rFonts w:ascii="Times New Roman" w:hAnsi="Times New Roman" w:cs="Times New Roman"/>
        </w:rPr>
        <w:t>\\Windows\\System32\\notepad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exe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NULL, NULL, NULL, FALSE, 0, NULL, NULL, &amp;si1, &amp;</w:t>
      </w:r>
      <w:r w:rsidRPr="009264BA">
        <w:rPr>
          <w:rFonts w:ascii="Times New Roman" w:hAnsi="Times New Roman" w:cs="Times New Roman"/>
        </w:rPr>
        <w:t>pi1</w:t>
      </w:r>
      <w:r w:rsidRPr="009264BA">
        <w:rPr>
          <w:rFonts w:ascii="Times New Roman" w:hAnsi="Times New Roman" w:cs="Times New Roman"/>
          <w:cs/>
          <w:lang w:bidi="th-TH"/>
        </w:rPr>
        <w:t xml:space="preserve">)) </w:t>
      </w:r>
      <w:r w:rsidRPr="009264BA">
        <w:rPr>
          <w:rFonts w:ascii="Times New Roman" w:hAnsi="Times New Roman" w:cs="Times New Roman"/>
        </w:rPr>
        <w:t>{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 xml:space="preserve">First CreateProcess failed </w:t>
      </w:r>
      <w:r w:rsidRPr="009264BA">
        <w:rPr>
          <w:rFonts w:ascii="Times New Roman" w:hAnsi="Times New Roman" w:cs="Times New Roman"/>
          <w:cs/>
          <w:lang w:bidi="th-TH"/>
        </w:rPr>
        <w:t>(%</w:t>
      </w:r>
      <w:r w:rsidRPr="009264BA">
        <w:rPr>
          <w:rFonts w:ascii="Times New Roman" w:hAnsi="Times New Roman" w:cs="Times New Roman"/>
        </w:rPr>
        <w:t>d</w:t>
      </w:r>
      <w:r w:rsidRPr="009264BA">
        <w:rPr>
          <w:rFonts w:ascii="Times New Roman" w:hAnsi="Times New Roman" w:cs="Times New Roman"/>
          <w:cs/>
          <w:lang w:bidi="th-TH"/>
        </w:rPr>
        <w:t>).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GetLastError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    </w:t>
      </w:r>
      <w:r w:rsidRPr="009264BA">
        <w:rPr>
          <w:rFonts w:ascii="Times New Roman" w:hAnsi="Times New Roman" w:cs="Times New Roman"/>
        </w:rPr>
        <w:t>return 1;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}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First Child Process ID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pi1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dwProcessId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 xml:space="preserve">if </w:t>
      </w:r>
      <w:r w:rsidRPr="009264BA">
        <w:rPr>
          <w:rFonts w:ascii="Times New Roman" w:hAnsi="Times New Roman" w:cs="Times New Roman"/>
          <w:cs/>
          <w:lang w:bidi="th-TH"/>
        </w:rPr>
        <w:t>(!</w:t>
      </w:r>
      <w:r w:rsidRPr="009264BA">
        <w:rPr>
          <w:rFonts w:ascii="Times New Roman" w:hAnsi="Times New Roman" w:cs="Times New Roman"/>
        </w:rPr>
        <w:t>CreateProcess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C</w:t>
      </w:r>
      <w:r w:rsidRPr="009264BA">
        <w:rPr>
          <w:rFonts w:ascii="Times New Roman" w:hAnsi="Times New Roman" w:cs="Times New Roman"/>
          <w:cs/>
          <w:lang w:bidi="th-TH"/>
        </w:rPr>
        <w:t>:</w:t>
      </w:r>
      <w:r w:rsidRPr="009264BA">
        <w:rPr>
          <w:rFonts w:ascii="Times New Roman" w:hAnsi="Times New Roman" w:cs="Times New Roman"/>
        </w:rPr>
        <w:t>\\Windows\\System32\\mspaint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exe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NULL, NULL, NULL, FALSE, 0, NU</w:t>
      </w:r>
      <w:r w:rsidRPr="009264BA">
        <w:rPr>
          <w:rFonts w:ascii="Times New Roman" w:hAnsi="Times New Roman" w:cs="Times New Roman"/>
        </w:rPr>
        <w:t>LL, NULL, &amp;si2, &amp;pi2</w:t>
      </w:r>
      <w:r w:rsidRPr="009264BA">
        <w:rPr>
          <w:rFonts w:ascii="Times New Roman" w:hAnsi="Times New Roman" w:cs="Times New Roman"/>
          <w:cs/>
          <w:lang w:bidi="th-TH"/>
        </w:rPr>
        <w:t xml:space="preserve">)) </w:t>
      </w:r>
      <w:r w:rsidRPr="009264BA">
        <w:rPr>
          <w:rFonts w:ascii="Times New Roman" w:hAnsi="Times New Roman" w:cs="Times New Roman"/>
        </w:rPr>
        <w:t>{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 xml:space="preserve">Second CreateProcess failed </w:t>
      </w:r>
      <w:r w:rsidRPr="009264BA">
        <w:rPr>
          <w:rFonts w:ascii="Times New Roman" w:hAnsi="Times New Roman" w:cs="Times New Roman"/>
          <w:cs/>
          <w:lang w:bidi="th-TH"/>
        </w:rPr>
        <w:t>(%</w:t>
      </w:r>
      <w:r w:rsidRPr="009264BA">
        <w:rPr>
          <w:rFonts w:ascii="Times New Roman" w:hAnsi="Times New Roman" w:cs="Times New Roman"/>
        </w:rPr>
        <w:t>d</w:t>
      </w:r>
      <w:r w:rsidRPr="009264BA">
        <w:rPr>
          <w:rFonts w:ascii="Times New Roman" w:hAnsi="Times New Roman" w:cs="Times New Roman"/>
          <w:cs/>
          <w:lang w:bidi="th-TH"/>
        </w:rPr>
        <w:t>).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GetLastError</w:t>
      </w:r>
      <w:r w:rsidRPr="009264BA">
        <w:rPr>
          <w:rFonts w:ascii="Times New Roman" w:hAnsi="Times New Roman" w:cs="Times New Roman"/>
          <w:cs/>
          <w:lang w:bidi="th-TH"/>
        </w:rPr>
        <w:t>())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    </w:t>
      </w:r>
      <w:r w:rsidRPr="009264BA">
        <w:rPr>
          <w:rFonts w:ascii="Times New Roman" w:hAnsi="Times New Roman" w:cs="Times New Roman"/>
        </w:rPr>
        <w:t>return 1;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}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Second Child Process ID</w:t>
      </w:r>
      <w:r w:rsidRPr="009264BA">
        <w:rPr>
          <w:rFonts w:ascii="Times New Roman" w:hAnsi="Times New Roman" w:cs="Times New Roman"/>
          <w:cs/>
          <w:lang w:bidi="th-TH"/>
        </w:rPr>
        <w:t>: %</w:t>
      </w:r>
      <w:r w:rsidRPr="009264BA">
        <w:rPr>
          <w:rFonts w:ascii="Times New Roman" w:hAnsi="Times New Roman" w:cs="Times New Roman"/>
        </w:rPr>
        <w:t>lu\n</w:t>
      </w:r>
      <w:r w:rsidRPr="009264BA">
        <w:rPr>
          <w:rFonts w:ascii="Times New Roman" w:hAnsi="Times New Roman" w:cs="Times New Roman"/>
          <w:cs/>
          <w:lang w:bidi="th-TH"/>
        </w:rPr>
        <w:t>"</w:t>
      </w:r>
      <w:r w:rsidRPr="009264BA">
        <w:rPr>
          <w:rFonts w:ascii="Times New Roman" w:hAnsi="Times New Roman" w:cs="Times New Roman"/>
        </w:rPr>
        <w:t>, pi2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dwProcessId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WaitForSingleObject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pi1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hProcess, INFINITE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WaitForSingleObject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pi2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hProcess, INFINITE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printf</w:t>
      </w:r>
      <w:r w:rsidRPr="009264BA">
        <w:rPr>
          <w:rFonts w:ascii="Times New Roman" w:hAnsi="Times New Roman" w:cs="Times New Roman"/>
          <w:cs/>
          <w:lang w:bidi="th-TH"/>
        </w:rPr>
        <w:t>("</w:t>
      </w:r>
      <w:r w:rsidRPr="009264BA">
        <w:rPr>
          <w:rFonts w:ascii="Times New Roman" w:hAnsi="Times New Roman" w:cs="Times New Roman"/>
        </w:rPr>
        <w:t>Both child processes finished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\n</w:t>
      </w:r>
      <w:r w:rsidRPr="009264BA">
        <w:rPr>
          <w:rFonts w:ascii="Times New Roman" w:hAnsi="Times New Roman" w:cs="Times New Roman"/>
          <w:cs/>
          <w:lang w:bidi="th-TH"/>
        </w:rPr>
        <w:t>")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pi1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pi1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hThread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pi2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hProcess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CloseHandle</w:t>
      </w:r>
      <w:r w:rsidRPr="009264BA">
        <w:rPr>
          <w:rFonts w:ascii="Times New Roman" w:hAnsi="Times New Roman" w:cs="Times New Roman"/>
          <w:cs/>
          <w:lang w:bidi="th-TH"/>
        </w:rPr>
        <w:t>(</w:t>
      </w:r>
      <w:r w:rsidRPr="009264BA">
        <w:rPr>
          <w:rFonts w:ascii="Times New Roman" w:hAnsi="Times New Roman" w:cs="Times New Roman"/>
        </w:rPr>
        <w:t>pi2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t>hThread</w:t>
      </w:r>
      <w:r w:rsidRPr="009264BA">
        <w:rPr>
          <w:rFonts w:ascii="Times New Roman" w:hAnsi="Times New Roman" w:cs="Times New Roman"/>
          <w:cs/>
          <w:lang w:bidi="th-TH"/>
        </w:rPr>
        <w:t>)</w:t>
      </w:r>
      <w:r w:rsidRPr="009264BA">
        <w:rPr>
          <w:rFonts w:ascii="Times New Roman" w:hAnsi="Times New Roman" w:cs="Times New Roman"/>
        </w:rPr>
        <w:t>;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    </w:t>
      </w:r>
      <w:r w:rsidRPr="009264BA">
        <w:rPr>
          <w:rFonts w:ascii="Times New Roman" w:hAnsi="Times New Roman" w:cs="Times New Roman"/>
        </w:rPr>
        <w:t>return 0;</w:t>
      </w:r>
      <w:r w:rsidRPr="009264BA">
        <w:rPr>
          <w:rFonts w:ascii="Times New Roman" w:hAnsi="Times New Roman" w:cs="Times New Roman"/>
        </w:rPr>
        <w:br/>
        <w:t>}</w:t>
      </w:r>
    </w:p>
    <w:p w:rsidR="00147524" w:rsidRPr="009264BA" w:rsidRDefault="001672F1">
      <w:pPr>
        <w:pStyle w:val="Heading1"/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</w:rPr>
        <w:t>9</w:t>
      </w:r>
      <w:r w:rsidRPr="009264BA">
        <w:rPr>
          <w:rFonts w:ascii="Times New Roman" w:hAnsi="Times New Roman" w:cs="Times New Roman"/>
          <w:cs/>
          <w:lang w:bidi="th-TH"/>
        </w:rPr>
        <w:t xml:space="preserve">. </w:t>
      </w:r>
      <w:r w:rsidRPr="009264BA">
        <w:rPr>
          <w:rFonts w:ascii="Times New Roman" w:hAnsi="Times New Roman" w:cs="Times New Roman"/>
        </w:rPr>
        <w:t xml:space="preserve">Result </w:t>
      </w:r>
      <w:r w:rsidRPr="009264BA">
        <w:rPr>
          <w:rFonts w:ascii="Times New Roman" w:hAnsi="Times New Roman" w:cs="Times New Roman"/>
          <w:cs/>
          <w:lang w:bidi="th-TH"/>
        </w:rPr>
        <w:t xml:space="preserve">/ </w:t>
      </w:r>
      <w:r w:rsidRPr="009264BA">
        <w:rPr>
          <w:rFonts w:ascii="Times New Roman" w:hAnsi="Times New Roman" w:cs="Times New Roman"/>
        </w:rPr>
        <w:t>Conclusion</w:t>
      </w:r>
    </w:p>
    <w:p w:rsidR="00147524" w:rsidRPr="009264BA" w:rsidRDefault="001672F1">
      <w:pPr>
        <w:rPr>
          <w:rFonts w:ascii="Times New Roman" w:hAnsi="Times New Roman" w:cs="Times New Roman"/>
        </w:rPr>
      </w:pP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Students should b</w:t>
      </w:r>
      <w:r w:rsidRPr="009264BA">
        <w:rPr>
          <w:rFonts w:ascii="Times New Roman" w:hAnsi="Times New Roman" w:cs="Times New Roman"/>
        </w:rPr>
        <w:t>e able to write programs that demonstrate process creation, execution, and termination in Windows 10</w:t>
      </w:r>
      <w:r w:rsidRPr="009264BA">
        <w:rPr>
          <w:rFonts w:ascii="Times New Roman" w:hAnsi="Times New Roman" w:cs="Times New Roman"/>
          <w:cs/>
          <w:lang w:bidi="th-TH"/>
        </w:rPr>
        <w:t>.</w:t>
      </w:r>
      <w:r w:rsidRPr="009264BA">
        <w:rPr>
          <w:rFonts w:ascii="Times New Roman" w:hAnsi="Times New Roman" w:cs="Times New Roman"/>
        </w:rPr>
        <w:br/>
      </w:r>
      <w:r w:rsidRPr="009264BA">
        <w:rPr>
          <w:rFonts w:ascii="Times New Roman" w:hAnsi="Times New Roman" w:cs="Times New Roman"/>
          <w:cs/>
          <w:lang w:bidi="th-TH"/>
        </w:rPr>
        <w:t xml:space="preserve">- </w:t>
      </w:r>
      <w:r w:rsidRPr="009264BA">
        <w:rPr>
          <w:rFonts w:ascii="Times New Roman" w:hAnsi="Times New Roman" w:cs="Times New Roman"/>
        </w:rPr>
        <w:t>The mechanism of parent</w:t>
      </w:r>
      <w:r w:rsidRPr="009264BA">
        <w:rPr>
          <w:rFonts w:ascii="Times New Roman" w:hAnsi="Times New Roman" w:cs="Times New Roman"/>
          <w:cs/>
          <w:lang w:bidi="th-TH"/>
        </w:rPr>
        <w:t>-</w:t>
      </w:r>
      <w:r w:rsidRPr="009264BA">
        <w:rPr>
          <w:rFonts w:ascii="Times New Roman" w:hAnsi="Times New Roman" w:cs="Times New Roman"/>
        </w:rPr>
        <w:t>child relationship in process management should be clearly understood</w:t>
      </w:r>
      <w:r w:rsidRPr="009264BA">
        <w:rPr>
          <w:rFonts w:ascii="Times New Roman" w:hAnsi="Times New Roman" w:cs="Times New Roman"/>
          <w:cs/>
          <w:lang w:bidi="th-TH"/>
        </w:rPr>
        <w:t>.</w:t>
      </w:r>
    </w:p>
    <w:sectPr w:rsidR="00147524" w:rsidRPr="00926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7524"/>
    <w:rsid w:val="0015074B"/>
    <w:rsid w:val="001672F1"/>
    <w:rsid w:val="0029639D"/>
    <w:rsid w:val="00326F90"/>
    <w:rsid w:val="00926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7990A"/>
  <w14:defaultImageDpi w14:val="300"/>
  <w15:docId w15:val="{ABE1CA27-92EF-48BA-A60C-DF39C704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80E72-7C12-4F76-AC69-FA4B577A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T.SW</cp:lastModifiedBy>
  <cp:revision>2</cp:revision>
  <dcterms:created xsi:type="dcterms:W3CDTF">2025-08-20T12:39:00Z</dcterms:created>
  <dcterms:modified xsi:type="dcterms:W3CDTF">2025-08-20T12:39:00Z</dcterms:modified>
  <cp:category/>
</cp:coreProperties>
</file>